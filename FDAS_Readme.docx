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D240" w14:textId="77777777" w:rsidR="00C1147E" w:rsidRDefault="00000000" w:rsidP="00F577F9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F577F9">
        <w:rPr>
          <w:rFonts w:ascii="Times New Roman" w:hAnsi="Times New Roman" w:cs="Times New Roman"/>
          <w:sz w:val="40"/>
          <w:szCs w:val="40"/>
        </w:rPr>
        <w:t>README – Execution Instructions</w:t>
      </w:r>
    </w:p>
    <w:p w14:paraId="7A6FC7D5" w14:textId="77777777" w:rsidR="00F577F9" w:rsidRPr="00F577F9" w:rsidRDefault="00F577F9" w:rsidP="00F577F9"/>
    <w:p w14:paraId="5BFCD5D6" w14:textId="77777777" w:rsidR="00C1147E" w:rsidRPr="00F577F9" w:rsidRDefault="00000000">
      <w:pPr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  <w:b/>
          <w:bCs/>
        </w:rPr>
        <w:t>Project Title:</w:t>
      </w:r>
      <w:r w:rsidRPr="00F577F9">
        <w:rPr>
          <w:rFonts w:ascii="Times New Roman" w:hAnsi="Times New Roman" w:cs="Times New Roman"/>
        </w:rPr>
        <w:t xml:space="preserve"> Fire Detection and Alert System (FDAS) for Electric Vehicles</w:t>
      </w:r>
    </w:p>
    <w:p w14:paraId="0DA464DD" w14:textId="77777777" w:rsidR="00C1147E" w:rsidRPr="00F577F9" w:rsidRDefault="00000000">
      <w:pPr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  <w:b/>
          <w:bCs/>
        </w:rPr>
        <w:t>Prepared by:</w:t>
      </w:r>
      <w:r w:rsidRPr="00F577F9">
        <w:rPr>
          <w:rFonts w:ascii="Times New Roman" w:hAnsi="Times New Roman" w:cs="Times New Roman"/>
        </w:rPr>
        <w:t xml:space="preserve"> Chandan Yadav and Team</w:t>
      </w:r>
    </w:p>
    <w:p w14:paraId="76BE17E5" w14:textId="77777777" w:rsidR="00C1147E" w:rsidRPr="00F577F9" w:rsidRDefault="00000000">
      <w:pPr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  <w:b/>
          <w:bCs/>
        </w:rPr>
        <w:t>Board Used:</w:t>
      </w:r>
      <w:r w:rsidRPr="00F577F9">
        <w:rPr>
          <w:rFonts w:ascii="Times New Roman" w:hAnsi="Times New Roman" w:cs="Times New Roman"/>
        </w:rPr>
        <w:t xml:space="preserve"> STM32F103C8T6 (Blue Pill)</w:t>
      </w:r>
    </w:p>
    <w:p w14:paraId="75A7B36F" w14:textId="77777777" w:rsidR="00C1147E" w:rsidRDefault="00000000">
      <w:pPr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  <w:b/>
          <w:bCs/>
        </w:rPr>
        <w:t>Power Source:</w:t>
      </w:r>
      <w:r w:rsidRPr="00F577F9">
        <w:rPr>
          <w:rFonts w:ascii="Times New Roman" w:hAnsi="Times New Roman" w:cs="Times New Roman"/>
        </w:rPr>
        <w:t xml:space="preserve"> 5V Battery (used for GSM module only)</w:t>
      </w:r>
    </w:p>
    <w:p w14:paraId="453E6CE0" w14:textId="77777777" w:rsidR="00F577F9" w:rsidRPr="00F577F9" w:rsidRDefault="00F577F9">
      <w:pPr>
        <w:rPr>
          <w:rFonts w:ascii="Times New Roman" w:hAnsi="Times New Roman" w:cs="Times New Roman"/>
        </w:rPr>
      </w:pPr>
    </w:p>
    <w:p w14:paraId="3D9BA448" w14:textId="06C7654A" w:rsidR="00C1147E" w:rsidRDefault="00000000" w:rsidP="00F577F9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577F9">
        <w:rPr>
          <w:rFonts w:ascii="Times New Roman" w:hAnsi="Times New Roman" w:cs="Times New Roman"/>
          <w:sz w:val="32"/>
          <w:szCs w:val="32"/>
        </w:rPr>
        <w:t>Power Supply</w:t>
      </w:r>
    </w:p>
    <w:p w14:paraId="7DF8A879" w14:textId="77777777" w:rsidR="00F577F9" w:rsidRDefault="00000000" w:rsidP="00F577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</w:rPr>
        <w:t>Power the STM32 board via USB (through ST-Link or FTDI)</w:t>
      </w:r>
    </w:p>
    <w:p w14:paraId="1F7011C9" w14:textId="77777777" w:rsidR="00F577F9" w:rsidRDefault="00000000" w:rsidP="00F577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</w:rPr>
        <w:t>Connect the 5V battery to SIM800L GSM module (directly or via AMS1117 3.3V regulator)</w:t>
      </w:r>
    </w:p>
    <w:p w14:paraId="16FA3AD8" w14:textId="3FD66867" w:rsidR="00C1147E" w:rsidRDefault="00000000" w:rsidP="00F577F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</w:rPr>
        <w:t>Make sure the GSM module ground is connected to STM32 GND</w:t>
      </w:r>
    </w:p>
    <w:p w14:paraId="4C8AA0E7" w14:textId="77777777" w:rsidR="00F577F9" w:rsidRPr="00F577F9" w:rsidRDefault="00F577F9" w:rsidP="00F577F9">
      <w:pPr>
        <w:pStyle w:val="ListParagraph"/>
        <w:jc w:val="both"/>
        <w:rPr>
          <w:rFonts w:ascii="Times New Roman" w:hAnsi="Times New Roman" w:cs="Times New Roman"/>
        </w:rPr>
      </w:pPr>
    </w:p>
    <w:p w14:paraId="18B03E66" w14:textId="3C731B53" w:rsidR="00C1147E" w:rsidRDefault="00000000" w:rsidP="00F577F9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577F9">
        <w:rPr>
          <w:rFonts w:ascii="Times New Roman" w:hAnsi="Times New Roman" w:cs="Times New Roman"/>
          <w:sz w:val="32"/>
          <w:szCs w:val="32"/>
        </w:rPr>
        <w:t>Sensor Connections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147E" w:rsidRPr="00F577F9" w14:paraId="71A0FE85" w14:textId="77777777" w:rsidTr="00F577F9">
        <w:tc>
          <w:tcPr>
            <w:tcW w:w="2880" w:type="dxa"/>
            <w:vAlign w:val="center"/>
          </w:tcPr>
          <w:p w14:paraId="3C567EEF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7F9">
              <w:rPr>
                <w:rFonts w:ascii="Times New Roman" w:hAnsi="Times New Roman" w:cs="Times New Roman"/>
                <w:b/>
                <w:bCs/>
              </w:rPr>
              <w:t>Sensor</w:t>
            </w:r>
          </w:p>
        </w:tc>
        <w:tc>
          <w:tcPr>
            <w:tcW w:w="2880" w:type="dxa"/>
            <w:vAlign w:val="center"/>
          </w:tcPr>
          <w:p w14:paraId="5D507349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7F9">
              <w:rPr>
                <w:rFonts w:ascii="Times New Roman" w:hAnsi="Times New Roman" w:cs="Times New Roman"/>
                <w:b/>
                <w:bCs/>
              </w:rPr>
              <w:t>Pin on STM32</w:t>
            </w:r>
          </w:p>
        </w:tc>
        <w:tc>
          <w:tcPr>
            <w:tcW w:w="2880" w:type="dxa"/>
            <w:vAlign w:val="center"/>
          </w:tcPr>
          <w:p w14:paraId="726396E7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7F9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C1147E" w:rsidRPr="00F577F9" w14:paraId="66A6D84B" w14:textId="77777777" w:rsidTr="00F577F9">
        <w:tc>
          <w:tcPr>
            <w:tcW w:w="2880" w:type="dxa"/>
            <w:vAlign w:val="center"/>
          </w:tcPr>
          <w:p w14:paraId="48513604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LM35 (Analog Temp)</w:t>
            </w:r>
          </w:p>
        </w:tc>
        <w:tc>
          <w:tcPr>
            <w:tcW w:w="2880" w:type="dxa"/>
            <w:vAlign w:val="center"/>
          </w:tcPr>
          <w:p w14:paraId="6E922179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PA1 (ADC)</w:t>
            </w:r>
          </w:p>
        </w:tc>
        <w:tc>
          <w:tcPr>
            <w:tcW w:w="2880" w:type="dxa"/>
            <w:vAlign w:val="center"/>
          </w:tcPr>
          <w:p w14:paraId="771B1FFB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Vout to PA1, GND, VCC (5V)</w:t>
            </w:r>
          </w:p>
        </w:tc>
      </w:tr>
      <w:tr w:rsidR="00C1147E" w:rsidRPr="00F577F9" w14:paraId="502AC8F3" w14:textId="77777777" w:rsidTr="00F577F9">
        <w:tc>
          <w:tcPr>
            <w:tcW w:w="2880" w:type="dxa"/>
            <w:vAlign w:val="center"/>
          </w:tcPr>
          <w:p w14:paraId="29C495AE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DHT22</w:t>
            </w:r>
          </w:p>
        </w:tc>
        <w:tc>
          <w:tcPr>
            <w:tcW w:w="2880" w:type="dxa"/>
            <w:vAlign w:val="center"/>
          </w:tcPr>
          <w:p w14:paraId="75AF0548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PA0</w:t>
            </w:r>
          </w:p>
        </w:tc>
        <w:tc>
          <w:tcPr>
            <w:tcW w:w="2880" w:type="dxa"/>
            <w:vAlign w:val="center"/>
          </w:tcPr>
          <w:p w14:paraId="566A8986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Digital pin, add pull-up resistor</w:t>
            </w:r>
          </w:p>
        </w:tc>
      </w:tr>
      <w:tr w:rsidR="00C1147E" w:rsidRPr="00F577F9" w14:paraId="543BFCD0" w14:textId="77777777" w:rsidTr="00F577F9">
        <w:tc>
          <w:tcPr>
            <w:tcW w:w="2880" w:type="dxa"/>
            <w:vAlign w:val="center"/>
          </w:tcPr>
          <w:p w14:paraId="146BE201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MQ-2 (Digital Out)</w:t>
            </w:r>
          </w:p>
        </w:tc>
        <w:tc>
          <w:tcPr>
            <w:tcW w:w="2880" w:type="dxa"/>
            <w:vAlign w:val="center"/>
          </w:tcPr>
          <w:p w14:paraId="09C9FE08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PA6</w:t>
            </w:r>
          </w:p>
        </w:tc>
        <w:tc>
          <w:tcPr>
            <w:tcW w:w="2880" w:type="dxa"/>
            <w:vAlign w:val="center"/>
          </w:tcPr>
          <w:p w14:paraId="25233F31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Digital HIGH/LOW</w:t>
            </w:r>
          </w:p>
        </w:tc>
      </w:tr>
      <w:tr w:rsidR="00C1147E" w:rsidRPr="00F577F9" w14:paraId="1C639D66" w14:textId="77777777" w:rsidTr="00F577F9">
        <w:tc>
          <w:tcPr>
            <w:tcW w:w="2880" w:type="dxa"/>
            <w:vAlign w:val="center"/>
          </w:tcPr>
          <w:p w14:paraId="1C5E9261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Flame Sensor</w:t>
            </w:r>
          </w:p>
        </w:tc>
        <w:tc>
          <w:tcPr>
            <w:tcW w:w="2880" w:type="dxa"/>
            <w:vAlign w:val="center"/>
          </w:tcPr>
          <w:p w14:paraId="73224C68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PA4</w:t>
            </w:r>
          </w:p>
        </w:tc>
        <w:tc>
          <w:tcPr>
            <w:tcW w:w="2880" w:type="dxa"/>
            <w:vAlign w:val="center"/>
          </w:tcPr>
          <w:p w14:paraId="05DA2254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IR flame detector, digital LOW = flame</w:t>
            </w:r>
          </w:p>
        </w:tc>
      </w:tr>
      <w:tr w:rsidR="00C1147E" w:rsidRPr="00F577F9" w14:paraId="6C1E5A97" w14:textId="77777777" w:rsidTr="00F577F9">
        <w:tc>
          <w:tcPr>
            <w:tcW w:w="2880" w:type="dxa"/>
            <w:vAlign w:val="center"/>
          </w:tcPr>
          <w:p w14:paraId="349A2454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2880" w:type="dxa"/>
            <w:vAlign w:val="center"/>
          </w:tcPr>
          <w:p w14:paraId="18706EEE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PA5</w:t>
            </w:r>
          </w:p>
        </w:tc>
        <w:tc>
          <w:tcPr>
            <w:tcW w:w="2880" w:type="dxa"/>
            <w:vAlign w:val="center"/>
          </w:tcPr>
          <w:p w14:paraId="2C5C4DB8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Digital Output, active HIGH</w:t>
            </w:r>
          </w:p>
        </w:tc>
      </w:tr>
      <w:tr w:rsidR="00C1147E" w:rsidRPr="00F577F9" w14:paraId="1CFF0CBE" w14:textId="77777777" w:rsidTr="00F577F9">
        <w:tc>
          <w:tcPr>
            <w:tcW w:w="2880" w:type="dxa"/>
            <w:vAlign w:val="center"/>
          </w:tcPr>
          <w:p w14:paraId="63864F62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INA219 (Optional)</w:t>
            </w:r>
          </w:p>
        </w:tc>
        <w:tc>
          <w:tcPr>
            <w:tcW w:w="2880" w:type="dxa"/>
            <w:vAlign w:val="center"/>
          </w:tcPr>
          <w:p w14:paraId="32A05E9C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SDA: PB7, SCL: PB6</w:t>
            </w:r>
          </w:p>
        </w:tc>
        <w:tc>
          <w:tcPr>
            <w:tcW w:w="2880" w:type="dxa"/>
            <w:vAlign w:val="center"/>
          </w:tcPr>
          <w:p w14:paraId="4D5A51C0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I2C voltage/current monitoring</w:t>
            </w:r>
          </w:p>
        </w:tc>
      </w:tr>
      <w:tr w:rsidR="00C1147E" w:rsidRPr="00F577F9" w14:paraId="7E42E595" w14:textId="77777777" w:rsidTr="00F577F9">
        <w:tc>
          <w:tcPr>
            <w:tcW w:w="2880" w:type="dxa"/>
            <w:vAlign w:val="center"/>
          </w:tcPr>
          <w:p w14:paraId="7F988E44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20x4 I2C LCD</w:t>
            </w:r>
          </w:p>
        </w:tc>
        <w:tc>
          <w:tcPr>
            <w:tcW w:w="2880" w:type="dxa"/>
            <w:vAlign w:val="center"/>
          </w:tcPr>
          <w:p w14:paraId="1A96BE37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SDA: PB7, SCL: PB6</w:t>
            </w:r>
          </w:p>
        </w:tc>
        <w:tc>
          <w:tcPr>
            <w:tcW w:w="2880" w:type="dxa"/>
            <w:vAlign w:val="center"/>
          </w:tcPr>
          <w:p w14:paraId="240C1308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I2C LCD, address 0x27</w:t>
            </w:r>
          </w:p>
        </w:tc>
      </w:tr>
      <w:tr w:rsidR="00C1147E" w:rsidRPr="00F577F9" w14:paraId="6DF68FC8" w14:textId="77777777" w:rsidTr="00F577F9">
        <w:tc>
          <w:tcPr>
            <w:tcW w:w="2880" w:type="dxa"/>
            <w:vAlign w:val="center"/>
          </w:tcPr>
          <w:p w14:paraId="676E7080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GPS Module (NEO-6M)</w:t>
            </w:r>
          </w:p>
        </w:tc>
        <w:tc>
          <w:tcPr>
            <w:tcW w:w="2880" w:type="dxa"/>
            <w:vAlign w:val="center"/>
          </w:tcPr>
          <w:p w14:paraId="12DEC395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TX → PA3, RX → PA2</w:t>
            </w:r>
          </w:p>
        </w:tc>
        <w:tc>
          <w:tcPr>
            <w:tcW w:w="2880" w:type="dxa"/>
            <w:vAlign w:val="center"/>
          </w:tcPr>
          <w:p w14:paraId="0701DFE2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Connect GPS TX to STM32 RX</w:t>
            </w:r>
          </w:p>
        </w:tc>
      </w:tr>
      <w:tr w:rsidR="00C1147E" w:rsidRPr="00F577F9" w14:paraId="0D4223B2" w14:textId="77777777" w:rsidTr="00F577F9">
        <w:tc>
          <w:tcPr>
            <w:tcW w:w="2880" w:type="dxa"/>
            <w:vAlign w:val="center"/>
          </w:tcPr>
          <w:p w14:paraId="26F6CBB7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GSM Module (SIM800L)</w:t>
            </w:r>
          </w:p>
        </w:tc>
        <w:tc>
          <w:tcPr>
            <w:tcW w:w="2880" w:type="dxa"/>
            <w:vAlign w:val="center"/>
          </w:tcPr>
          <w:p w14:paraId="64F20039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TX → PA10, RX → PA9</w:t>
            </w:r>
          </w:p>
        </w:tc>
        <w:tc>
          <w:tcPr>
            <w:tcW w:w="2880" w:type="dxa"/>
            <w:vAlign w:val="center"/>
          </w:tcPr>
          <w:p w14:paraId="32FF7542" w14:textId="77777777" w:rsidR="00C1147E" w:rsidRPr="00F577F9" w:rsidRDefault="00000000" w:rsidP="00F577F9">
            <w:pPr>
              <w:jc w:val="center"/>
              <w:rPr>
                <w:rFonts w:ascii="Times New Roman" w:hAnsi="Times New Roman" w:cs="Times New Roman"/>
              </w:rPr>
            </w:pPr>
            <w:r w:rsidRPr="00F577F9">
              <w:rPr>
                <w:rFonts w:ascii="Times New Roman" w:hAnsi="Times New Roman" w:cs="Times New Roman"/>
              </w:rPr>
              <w:t>Baud: 9600, AT commands</w:t>
            </w:r>
          </w:p>
        </w:tc>
      </w:tr>
    </w:tbl>
    <w:p w14:paraId="3D60186A" w14:textId="0233A8EA" w:rsidR="00C1147E" w:rsidRDefault="00000000" w:rsidP="00F577F9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577F9">
        <w:rPr>
          <w:rFonts w:ascii="Times New Roman" w:hAnsi="Times New Roman" w:cs="Times New Roman"/>
          <w:sz w:val="32"/>
          <w:szCs w:val="32"/>
        </w:rPr>
        <w:lastRenderedPageBreak/>
        <w:t>Uploading the Code</w:t>
      </w:r>
    </w:p>
    <w:p w14:paraId="1A31C3DD" w14:textId="77777777" w:rsidR="00F577F9" w:rsidRPr="00F577F9" w:rsidRDefault="00F577F9" w:rsidP="00F577F9">
      <w:pPr>
        <w:pStyle w:val="ListParagraph"/>
      </w:pPr>
    </w:p>
    <w:p w14:paraId="75D5D17C" w14:textId="249E71DF" w:rsidR="00F577F9" w:rsidRDefault="00000000" w:rsidP="00E24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</w:rPr>
        <w:t xml:space="preserve">Open the </w:t>
      </w:r>
      <w:proofErr w:type="gramStart"/>
      <w:r w:rsidRPr="00F577F9">
        <w:rPr>
          <w:rFonts w:ascii="Times New Roman" w:hAnsi="Times New Roman" w:cs="Times New Roman"/>
        </w:rPr>
        <w:t>`.</w:t>
      </w:r>
      <w:proofErr w:type="spellStart"/>
      <w:r w:rsidRPr="00F577F9">
        <w:rPr>
          <w:rFonts w:ascii="Times New Roman" w:hAnsi="Times New Roman" w:cs="Times New Roman"/>
        </w:rPr>
        <w:t>ino</w:t>
      </w:r>
      <w:proofErr w:type="spellEnd"/>
      <w:proofErr w:type="gramEnd"/>
      <w:r w:rsidRPr="00F577F9">
        <w:rPr>
          <w:rFonts w:ascii="Times New Roman" w:hAnsi="Times New Roman" w:cs="Times New Roman"/>
        </w:rPr>
        <w:t>` file in Arduino IDE</w:t>
      </w:r>
    </w:p>
    <w:p w14:paraId="652CF1B4" w14:textId="77777777" w:rsidR="00F577F9" w:rsidRDefault="00000000" w:rsidP="00E24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</w:rPr>
        <w:t>Select Board: Generic STM32F103C series</w:t>
      </w:r>
    </w:p>
    <w:p w14:paraId="09140D51" w14:textId="77777777" w:rsidR="00F577F9" w:rsidRDefault="00000000" w:rsidP="00E244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</w:rPr>
        <w:t>Upload method: STM32CubeProgrammer (SWD) if using ST-Link, or Serial for USB-TTL</w:t>
      </w:r>
    </w:p>
    <w:p w14:paraId="688057AC" w14:textId="77777777" w:rsidR="00F577F9" w:rsidRDefault="00000000" w:rsidP="00E24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</w:rPr>
        <w:t>Install libraries:</w:t>
      </w:r>
      <w:r w:rsidRPr="00F577F9">
        <w:rPr>
          <w:rFonts w:ascii="Times New Roman" w:hAnsi="Times New Roman" w:cs="Times New Roman"/>
        </w:rPr>
        <w:br/>
        <w:t xml:space="preserve">   - DHT sensor library</w:t>
      </w:r>
      <w:r w:rsidRPr="00F577F9">
        <w:rPr>
          <w:rFonts w:ascii="Times New Roman" w:hAnsi="Times New Roman" w:cs="Times New Roman"/>
        </w:rPr>
        <w:br/>
        <w:t xml:space="preserve">   - </w:t>
      </w:r>
      <w:proofErr w:type="spellStart"/>
      <w:r w:rsidRPr="00F577F9">
        <w:rPr>
          <w:rFonts w:ascii="Times New Roman" w:hAnsi="Times New Roman" w:cs="Times New Roman"/>
        </w:rPr>
        <w:t>TinyGPS</w:t>
      </w:r>
      <w:proofErr w:type="spellEnd"/>
      <w:r w:rsidRPr="00F577F9">
        <w:rPr>
          <w:rFonts w:ascii="Times New Roman" w:hAnsi="Times New Roman" w:cs="Times New Roman"/>
        </w:rPr>
        <w:t>++</w:t>
      </w:r>
      <w:r w:rsidRPr="00F577F9">
        <w:rPr>
          <w:rFonts w:ascii="Times New Roman" w:hAnsi="Times New Roman" w:cs="Times New Roman"/>
        </w:rPr>
        <w:br/>
        <w:t xml:space="preserve">   - Adafruit INA219 (if used)</w:t>
      </w:r>
      <w:r w:rsidRPr="00F577F9">
        <w:rPr>
          <w:rFonts w:ascii="Times New Roman" w:hAnsi="Times New Roman" w:cs="Times New Roman"/>
        </w:rPr>
        <w:br/>
        <w:t xml:space="preserve">   - LiquidCrystal_I2C</w:t>
      </w:r>
    </w:p>
    <w:p w14:paraId="2A956F8E" w14:textId="3AD06A07" w:rsidR="00C1147E" w:rsidRDefault="00000000" w:rsidP="00E244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577F9">
        <w:rPr>
          <w:rFonts w:ascii="Times New Roman" w:hAnsi="Times New Roman" w:cs="Times New Roman"/>
        </w:rPr>
        <w:t>Click Upload</w:t>
      </w:r>
    </w:p>
    <w:p w14:paraId="67081E1A" w14:textId="77777777" w:rsidR="00E2442B" w:rsidRPr="00E2442B" w:rsidRDefault="00E2442B" w:rsidP="00E2442B">
      <w:pPr>
        <w:ind w:left="360"/>
        <w:rPr>
          <w:rFonts w:ascii="Times New Roman" w:hAnsi="Times New Roman" w:cs="Times New Roman"/>
        </w:rPr>
      </w:pPr>
    </w:p>
    <w:p w14:paraId="41E55448" w14:textId="04E6E66D" w:rsidR="00C1147E" w:rsidRDefault="00000000" w:rsidP="00E2442B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2442B">
        <w:rPr>
          <w:rFonts w:ascii="Times New Roman" w:hAnsi="Times New Roman" w:cs="Times New Roman"/>
          <w:sz w:val="32"/>
          <w:szCs w:val="32"/>
        </w:rPr>
        <w:t>Execution Flow</w:t>
      </w:r>
    </w:p>
    <w:p w14:paraId="1B32B4DE" w14:textId="77777777" w:rsidR="00E2442B" w:rsidRDefault="00E2442B">
      <w:pPr>
        <w:rPr>
          <w:rFonts w:ascii="Times New Roman" w:hAnsi="Times New Roman" w:cs="Times New Roman"/>
        </w:rPr>
      </w:pPr>
    </w:p>
    <w:p w14:paraId="076FCBC7" w14:textId="77777777" w:rsidR="00E2442B" w:rsidRDefault="00000000" w:rsidP="00E24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On power-up, LCD shows “FDAS SYSTEM”</w:t>
      </w:r>
    </w:p>
    <w:p w14:paraId="7033DC28" w14:textId="77777777" w:rsidR="00E2442B" w:rsidRDefault="00000000" w:rsidP="00E24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Sensors begin sampling</w:t>
      </w:r>
    </w:p>
    <w:p w14:paraId="2FCFB0CD" w14:textId="77777777" w:rsidR="00E2442B" w:rsidRDefault="00000000" w:rsidP="00E24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Safe readings → display values on LCD</w:t>
      </w:r>
    </w:p>
    <w:p w14:paraId="539D840A" w14:textId="77777777" w:rsidR="00E2442B" w:rsidRDefault="00000000" w:rsidP="00E24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Smoke detected → LCD warns, no SMS</w:t>
      </w:r>
    </w:p>
    <w:p w14:paraId="3155AE53" w14:textId="77777777" w:rsidR="00E2442B" w:rsidRDefault="00000000" w:rsidP="00E24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Flame detected → Buzzer ON, GPS acquired, SMS sent</w:t>
      </w:r>
    </w:p>
    <w:p w14:paraId="7F7638AC" w14:textId="0CEE00C3" w:rsidR="00E2442B" w:rsidRPr="00E2442B" w:rsidRDefault="00000000" w:rsidP="00E244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Message format:</w:t>
      </w:r>
      <w:r w:rsidRPr="00E2442B">
        <w:rPr>
          <w:rFonts w:ascii="Times New Roman" w:hAnsi="Times New Roman" w:cs="Times New Roman"/>
        </w:rPr>
        <w:br/>
        <w:t xml:space="preserve">  FLAME DETECTED</w:t>
      </w:r>
      <w:r w:rsidRPr="00E2442B">
        <w:rPr>
          <w:rFonts w:ascii="Times New Roman" w:hAnsi="Times New Roman" w:cs="Times New Roman"/>
        </w:rPr>
        <w:br/>
        <w:t xml:space="preserve">  Lat: 12.957709</w:t>
      </w:r>
      <w:r w:rsidRPr="00E2442B">
        <w:rPr>
          <w:rFonts w:ascii="Times New Roman" w:hAnsi="Times New Roman" w:cs="Times New Roman"/>
        </w:rPr>
        <w:br/>
        <w:t xml:space="preserve">  </w:t>
      </w:r>
      <w:proofErr w:type="spellStart"/>
      <w:r w:rsidRPr="00E2442B">
        <w:rPr>
          <w:rFonts w:ascii="Times New Roman" w:hAnsi="Times New Roman" w:cs="Times New Roman"/>
        </w:rPr>
        <w:t>Lng</w:t>
      </w:r>
      <w:proofErr w:type="spellEnd"/>
      <w:r w:rsidRPr="00E2442B">
        <w:rPr>
          <w:rFonts w:ascii="Times New Roman" w:hAnsi="Times New Roman" w:cs="Times New Roman"/>
        </w:rPr>
        <w:t>: 77.528410</w:t>
      </w:r>
    </w:p>
    <w:p w14:paraId="2C44FC5D" w14:textId="4767881D" w:rsidR="00C1147E" w:rsidRDefault="00000000" w:rsidP="00E2442B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2442B">
        <w:rPr>
          <w:rFonts w:ascii="Times New Roman" w:hAnsi="Times New Roman" w:cs="Times New Roman"/>
          <w:sz w:val="32"/>
          <w:szCs w:val="32"/>
        </w:rPr>
        <w:t>Testing Procedure</w:t>
      </w:r>
    </w:p>
    <w:p w14:paraId="23B08EEB" w14:textId="77777777" w:rsidR="00E2442B" w:rsidRPr="00E2442B" w:rsidRDefault="00E2442B" w:rsidP="00E2442B">
      <w:pPr>
        <w:pStyle w:val="ListParagraph"/>
      </w:pPr>
    </w:p>
    <w:p w14:paraId="26A98B11" w14:textId="77777777" w:rsidR="00E2442B" w:rsidRDefault="00000000" w:rsidP="00E244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To simulate temperature: Use hairdryer over LM35</w:t>
      </w:r>
    </w:p>
    <w:p w14:paraId="3D961350" w14:textId="77777777" w:rsidR="00E2442B" w:rsidRDefault="00000000" w:rsidP="00E244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To simulate smoke: Light incense near MQ-2</w:t>
      </w:r>
    </w:p>
    <w:p w14:paraId="17503DD1" w14:textId="77777777" w:rsidR="00E2442B" w:rsidRDefault="00000000" w:rsidP="00E244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To simulate flame: Use lighter or matchstick near flame sensor</w:t>
      </w:r>
    </w:p>
    <w:p w14:paraId="21BB6179" w14:textId="77777777" w:rsidR="00E2442B" w:rsidRDefault="00000000" w:rsidP="00E244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Check serial monitor: Verify temperature, flame, smoke status, and GPS</w:t>
      </w:r>
    </w:p>
    <w:p w14:paraId="6D9242BD" w14:textId="46435FB4" w:rsidR="00C1147E" w:rsidRPr="00E2442B" w:rsidRDefault="00000000" w:rsidP="00E2442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Check mobile phone: Verify SMS received from SIM800L</w:t>
      </w:r>
    </w:p>
    <w:p w14:paraId="1F174D64" w14:textId="7A50B980" w:rsidR="00C1147E" w:rsidRDefault="00000000" w:rsidP="00E2442B">
      <w:pPr>
        <w:pStyle w:val="Heading2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E2442B">
        <w:rPr>
          <w:rFonts w:ascii="Times New Roman" w:hAnsi="Times New Roman" w:cs="Times New Roman"/>
          <w:sz w:val="32"/>
          <w:szCs w:val="32"/>
        </w:rPr>
        <w:t>Precautions</w:t>
      </w:r>
    </w:p>
    <w:p w14:paraId="5ECCEBAC" w14:textId="77777777" w:rsidR="00E2442B" w:rsidRPr="00E2442B" w:rsidRDefault="00E2442B" w:rsidP="00E2442B">
      <w:pPr>
        <w:rPr>
          <w:sz w:val="8"/>
          <w:szCs w:val="8"/>
        </w:rPr>
      </w:pPr>
    </w:p>
    <w:p w14:paraId="072D7F64" w14:textId="77777777" w:rsidR="00E2442B" w:rsidRDefault="00000000" w:rsidP="00E244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Don’t exceed 5V to SIM800L (use regulator)</w:t>
      </w:r>
    </w:p>
    <w:p w14:paraId="2819C03E" w14:textId="77777777" w:rsidR="00E2442B" w:rsidRDefault="00000000" w:rsidP="00E244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GSM antenna should be properly connected</w:t>
      </w:r>
    </w:p>
    <w:p w14:paraId="41CF5EF2" w14:textId="77777777" w:rsidR="00E2442B" w:rsidRDefault="00000000" w:rsidP="00E244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DHT22 can give NaN if not initialized properly</w:t>
      </w:r>
    </w:p>
    <w:p w14:paraId="5C00AB33" w14:textId="31B68314" w:rsidR="00C1147E" w:rsidRPr="00E2442B" w:rsidRDefault="00000000" w:rsidP="00E244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2442B">
        <w:rPr>
          <w:rFonts w:ascii="Times New Roman" w:hAnsi="Times New Roman" w:cs="Times New Roman"/>
        </w:rPr>
        <w:t>GPS takes 30–60 seconds to get fix outdoors</w:t>
      </w:r>
    </w:p>
    <w:sectPr w:rsidR="00C1147E" w:rsidRPr="00E24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F1D4A"/>
    <w:multiLevelType w:val="hybridMultilevel"/>
    <w:tmpl w:val="AAAAD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63E82"/>
    <w:multiLevelType w:val="hybridMultilevel"/>
    <w:tmpl w:val="83388C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6B1229"/>
    <w:multiLevelType w:val="hybridMultilevel"/>
    <w:tmpl w:val="B14403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0733F"/>
    <w:multiLevelType w:val="hybridMultilevel"/>
    <w:tmpl w:val="0A060B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333F3"/>
    <w:multiLevelType w:val="hybridMultilevel"/>
    <w:tmpl w:val="4A74C9CC"/>
    <w:lvl w:ilvl="0" w:tplc="D2EEAB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395328"/>
    <w:multiLevelType w:val="hybridMultilevel"/>
    <w:tmpl w:val="FAC04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C195B"/>
    <w:multiLevelType w:val="hybridMultilevel"/>
    <w:tmpl w:val="E3F6E4F0"/>
    <w:lvl w:ilvl="0" w:tplc="C76062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13361D"/>
    <w:multiLevelType w:val="hybridMultilevel"/>
    <w:tmpl w:val="E87EE7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787127"/>
    <w:multiLevelType w:val="hybridMultilevel"/>
    <w:tmpl w:val="3A3C9AB6"/>
    <w:lvl w:ilvl="0" w:tplc="D2EEAB5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C5B77"/>
    <w:multiLevelType w:val="hybridMultilevel"/>
    <w:tmpl w:val="5956CD9E"/>
    <w:lvl w:ilvl="0" w:tplc="D2EEAB5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34B6C"/>
    <w:multiLevelType w:val="hybridMultilevel"/>
    <w:tmpl w:val="6C846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651357">
    <w:abstractNumId w:val="8"/>
  </w:num>
  <w:num w:numId="2" w16cid:durableId="1964463697">
    <w:abstractNumId w:val="6"/>
  </w:num>
  <w:num w:numId="3" w16cid:durableId="1294796745">
    <w:abstractNumId w:val="5"/>
  </w:num>
  <w:num w:numId="4" w16cid:durableId="1644236611">
    <w:abstractNumId w:val="4"/>
  </w:num>
  <w:num w:numId="5" w16cid:durableId="563151209">
    <w:abstractNumId w:val="7"/>
  </w:num>
  <w:num w:numId="6" w16cid:durableId="292761411">
    <w:abstractNumId w:val="3"/>
  </w:num>
  <w:num w:numId="7" w16cid:durableId="1020663767">
    <w:abstractNumId w:val="2"/>
  </w:num>
  <w:num w:numId="8" w16cid:durableId="368796883">
    <w:abstractNumId w:val="1"/>
  </w:num>
  <w:num w:numId="9" w16cid:durableId="1188369652">
    <w:abstractNumId w:val="0"/>
  </w:num>
  <w:num w:numId="10" w16cid:durableId="1068965829">
    <w:abstractNumId w:val="14"/>
  </w:num>
  <w:num w:numId="11" w16cid:durableId="1135609950">
    <w:abstractNumId w:val="11"/>
  </w:num>
  <w:num w:numId="12" w16cid:durableId="154149728">
    <w:abstractNumId w:val="15"/>
  </w:num>
  <w:num w:numId="13" w16cid:durableId="2051880022">
    <w:abstractNumId w:val="9"/>
  </w:num>
  <w:num w:numId="14" w16cid:durableId="1961452629">
    <w:abstractNumId w:val="17"/>
  </w:num>
  <w:num w:numId="15" w16cid:durableId="281884743">
    <w:abstractNumId w:val="13"/>
  </w:num>
  <w:num w:numId="16" w16cid:durableId="854460454">
    <w:abstractNumId w:val="10"/>
  </w:num>
  <w:num w:numId="17" w16cid:durableId="1560746396">
    <w:abstractNumId w:val="12"/>
  </w:num>
  <w:num w:numId="18" w16cid:durableId="72362623">
    <w:abstractNumId w:val="19"/>
  </w:num>
  <w:num w:numId="19" w16cid:durableId="1861160107">
    <w:abstractNumId w:val="18"/>
  </w:num>
  <w:num w:numId="20" w16cid:durableId="8933959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147E"/>
    <w:rsid w:val="00CB0664"/>
    <w:rsid w:val="00E2442B"/>
    <w:rsid w:val="00F577F9"/>
    <w:rsid w:val="00F77B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3ECB0"/>
  <w14:defaultImageDpi w14:val="300"/>
  <w15:docId w15:val="{7F2467AE-A1F2-4FD9-9FE1-9AA02DC6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 Yadav</cp:lastModifiedBy>
  <cp:revision>2</cp:revision>
  <dcterms:created xsi:type="dcterms:W3CDTF">2013-12-23T23:15:00Z</dcterms:created>
  <dcterms:modified xsi:type="dcterms:W3CDTF">2025-06-06T08:57:00Z</dcterms:modified>
  <cp:category/>
</cp:coreProperties>
</file>